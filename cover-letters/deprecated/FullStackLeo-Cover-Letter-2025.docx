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480" w:after="0"/>
        <w:rPr/>
      </w:pPr>
      <w:r>
        <w:rPr>
          <w:rFonts w:ascii="Inter" w:hAnsi="Inter"/>
          <w:color w:val="000000"/>
          <w:sz w:val="20"/>
          <w:szCs w:val="20"/>
        </w:rPr>
        <w:t xml:space="preserve">🇲🇽 🇺🇲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5814060</wp:posOffset>
            </wp:positionH>
            <wp:positionV relativeFrom="paragraph">
              <wp:posOffset>17780</wp:posOffset>
            </wp:positionV>
            <wp:extent cx="1015365" cy="101536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ter" w:hAnsi="Inter"/>
          <w:color w:val="000000"/>
          <w:sz w:val="20"/>
          <w:szCs w:val="20"/>
        </w:rPr>
        <w:t>FullStackLeo</w:t>
      </w:r>
    </w:p>
    <w:p>
      <w:pPr>
        <w:pStyle w:val="Normal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>Remote Full Stack Mobile &amp; Web Developer Available Remotely!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Contact</w:t>
      </w:r>
    </w:p>
    <w:p>
      <w:pPr>
        <w:pStyle w:val="Normal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✉️ </w:t>
      </w:r>
      <w:r>
        <w:rPr>
          <w:rFonts w:ascii="Inter" w:hAnsi="Inter"/>
          <w:color w:val="333333"/>
          <w:sz w:val="16"/>
          <w:szCs w:val="16"/>
        </w:rPr>
        <w:t xml:space="preserve">leo@fullstackleo.net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📱+1 512 312 8481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Portfolios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>Full Stack Dev: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3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https://fullstackleo.net</w:t>
        </w:r>
      </w:hyperlink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Web Dev, Design, Writing: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4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https://idealeo.net</w:t>
        </w:r>
      </w:hyperlink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GitHub: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5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https://github.com/fullstackleo777</w:t>
        </w:r>
      </w:hyperlink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Social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>X:</w:t>
      </w:r>
      <w:r>
        <w:rPr>
          <w:rFonts w:ascii="Inter" w:hAnsi="Inter"/>
          <w:color w:val="333333"/>
          <w:sz w:val="16"/>
          <w:szCs w:val="16"/>
        </w:rPr>
        <w:t xml:space="preserve"> @xfullstackleo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Reddit:</w:t>
      </w:r>
      <w:r>
        <w:rPr>
          <w:rFonts w:ascii="Inter" w:hAnsi="Inter"/>
          <w:color w:val="333333"/>
          <w:sz w:val="16"/>
          <w:szCs w:val="16"/>
        </w:rPr>
        <w:t xml:space="preserve"> @</w:t>
      </w:r>
      <w:r>
        <w:rPr>
          <w:rFonts w:ascii="Inter" w:hAnsi="Inter"/>
          <w:color w:val="333333"/>
          <w:sz w:val="16"/>
          <w:szCs w:val="16"/>
        </w:rPr>
        <w:t>changosocial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>
          <w:rFonts w:ascii="Inter" w:hAnsi="Inter"/>
          <w:color w:val="000000"/>
          <w:sz w:val="20"/>
          <w:szCs w:val="20"/>
        </w:rPr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Hello Hiring Team!</w:t>
      </w:r>
    </w:p>
    <w:p>
      <w:pPr>
        <w:pStyle w:val="Heading2"/>
        <w:spacing w:lineRule="auto" w:line="240"/>
        <w:rPr>
          <w:b w:val="false"/>
          <w:b w:val="false"/>
          <w:bCs w:val="false"/>
        </w:rPr>
      </w:pPr>
      <w:r>
        <w:rPr>
          <w:rFonts w:ascii="Inter" w:hAnsi="Inter"/>
          <w:b w:val="false"/>
          <w:bCs w:val="false"/>
          <w:color w:val="000000"/>
          <w:sz w:val="20"/>
          <w:szCs w:val="20"/>
        </w:rPr>
        <w:t>After reviewing your job listing, I am confident my work experience and brain match your vacant role’s needs.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>
          <w:rFonts w:ascii="Inter" w:hAnsi="Inter"/>
          <w:color w:val="000000"/>
          <w:sz w:val="20"/>
          <w:szCs w:val="20"/>
        </w:rPr>
      </w:r>
    </w:p>
    <w:p>
      <w:pPr>
        <w:pStyle w:val="Heading2"/>
        <w:spacing w:lineRule="auto" w:line="240"/>
        <w:rPr>
          <w:b w:val="false"/>
          <w:b w:val="false"/>
          <w:bCs w:val="false"/>
        </w:rPr>
      </w:pPr>
      <w:r>
        <w:rPr>
          <w:rFonts w:ascii="Inter" w:hAnsi="Inter"/>
          <w:b w:val="false"/>
          <w:bCs w:val="false"/>
          <w:color w:val="000000"/>
          <w:sz w:val="20"/>
          <w:szCs w:val="20"/>
        </w:rPr>
        <w:t>A little bit more about me:</w:t>
      </w:r>
    </w:p>
    <w:p>
      <w:pPr>
        <w:pStyle w:val="Heading2"/>
        <w:spacing w:lineRule="auto" w:line="240"/>
        <w:rPr>
          <w:b w:val="false"/>
          <w:b w:val="false"/>
          <w:bCs w:val="false"/>
        </w:rPr>
      </w:pPr>
      <w:r>
        <w:rPr>
          <w:rFonts w:ascii="Inter" w:hAnsi="Inter"/>
          <w:b w:val="false"/>
          <w:bCs w:val="false"/>
          <w:color w:val="000000"/>
          <w:sz w:val="20"/>
          <w:szCs w:val="20"/>
        </w:rPr>
        <w:t xml:space="preserve">- 🔋 High Energy Type </w:t>
      </w:r>
      <w:r>
        <w:rPr>
          <w:rFonts w:ascii="Inter" w:hAnsi="Inter"/>
          <w:b w:val="false"/>
          <w:bCs w:val="false"/>
          <w:color w:val="000000"/>
          <w:sz w:val="20"/>
          <w:szCs w:val="20"/>
          <w:u w:val="single"/>
        </w:rPr>
        <w:t>All the Time</w:t>
      </w:r>
    </w:p>
    <w:p>
      <w:pPr>
        <w:pStyle w:val="Heading2"/>
        <w:spacing w:lineRule="auto" w:line="240"/>
        <w:rPr>
          <w:b w:val="false"/>
          <w:b w:val="false"/>
          <w:bCs w:val="false"/>
        </w:rPr>
      </w:pPr>
      <w:r>
        <w:rPr>
          <w:rFonts w:ascii="Inter" w:hAnsi="Inter"/>
          <w:b w:val="false"/>
          <w:bCs w:val="false"/>
          <w:color w:val="000000"/>
          <w:sz w:val="20"/>
          <w:szCs w:val="20"/>
        </w:rPr>
        <w:t>- 😍 Love to Work</w:t>
      </w:r>
    </w:p>
    <w:p>
      <w:pPr>
        <w:pStyle w:val="Heading2"/>
        <w:spacing w:lineRule="auto" w:line="240"/>
        <w:rPr>
          <w:b w:val="false"/>
          <w:b w:val="false"/>
          <w:bCs w:val="false"/>
        </w:rPr>
      </w:pPr>
      <w:r>
        <w:rPr>
          <w:rFonts w:ascii="Inter" w:hAnsi="Inter"/>
          <w:b w:val="false"/>
          <w:bCs w:val="false"/>
          <w:color w:val="000000"/>
          <w:sz w:val="20"/>
          <w:szCs w:val="20"/>
        </w:rPr>
        <w:t>- 🧠 15 Years of Pro Tech, Design, &amp; Computer Programming Experience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>
          <w:rFonts w:ascii="Inter" w:hAnsi="Inter"/>
          <w:color w:val="000000"/>
          <w:sz w:val="20"/>
          <w:szCs w:val="20"/>
        </w:rPr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Let’s work together!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>
          <w:rFonts w:ascii="Inter" w:hAnsi="Inter"/>
          <w:color w:val="000000"/>
          <w:sz w:val="20"/>
          <w:szCs w:val="20"/>
        </w:rPr>
      </w:r>
    </w:p>
    <w:p>
      <w:pPr>
        <w:pStyle w:val="Heading2"/>
        <w:spacing w:lineRule="auto" w:line="240"/>
        <w:rPr>
          <w:b w:val="false"/>
          <w:b w:val="false"/>
          <w:bCs w:val="false"/>
        </w:rPr>
      </w:pPr>
      <w:r>
        <w:rPr>
          <w:rFonts w:ascii="Inter" w:hAnsi="Inter"/>
          <w:b w:val="false"/>
          <w:bCs w:val="false"/>
          <w:color w:val="000000"/>
          <w:sz w:val="20"/>
          <w:szCs w:val="20"/>
        </w:rPr>
        <w:t>PS: I Guarantee You’ll Love Me.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>
          <w:rFonts w:ascii="Inter" w:hAnsi="Inter"/>
          <w:color w:val="000000"/>
          <w:sz w:val="20"/>
          <w:szCs w:val="20"/>
        </w:rPr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Leonardo Rodriguez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+1 512 312 8481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leo@fullstackleo.net</w:t>
      </w:r>
    </w:p>
    <w:sectPr>
      <w:type w:val="nextPage"/>
      <w:pgSz w:w="12240" w:h="15840"/>
      <w:pgMar w:left="360" w:right="360" w:gutter="36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ullstackleo.net/" TargetMode="External"/><Relationship Id="rId4" Type="http://schemas.openxmlformats.org/officeDocument/2006/relationships/hyperlink" Target="https://idealeo.net/" TargetMode="External"/><Relationship Id="rId5" Type="http://schemas.openxmlformats.org/officeDocument/2006/relationships/hyperlink" Target="https://github.com/fullstackleo77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LibreOffice/7.4.7.2$Linux_X86_64 LibreOffice_project/40$Build-2</Application>
  <AppVersion>15.0000</AppVersion>
  <Pages>1</Pages>
  <Words>108</Words>
  <Characters>599</Characters>
  <CharactersWithSpaces>688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2024-11-26T17:24:59Z</cp:lastPrinted>
  <dcterms:modified xsi:type="dcterms:W3CDTF">2025-01-02T15:49:46Z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