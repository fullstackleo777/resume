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FullStackLeo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Full Stack Developer  </w:t>
      </w:r>
    </w:p>
    <w:p>
      <w:pPr>
        <w:pStyle w:val="Normal"/>
        <w:rPr/>
      </w:pPr>
      <w:r>
        <w:rPr/>
        <w:t>Texas</w:t>
      </w:r>
    </w:p>
    <w:p>
      <w:pPr>
        <w:pStyle w:val="Normal"/>
        <w:rPr/>
      </w:pPr>
      <w:r>
        <w:rPr/>
        <w:t>leo@fullstackleo.net</w:t>
      </w:r>
    </w:p>
    <w:p>
      <w:pPr>
        <w:pStyle w:val="Normal"/>
        <w:rPr/>
      </w:pPr>
      <w:r>
        <w:rPr/>
        <w:t xml:space="preserve">+1 737 377 4837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Hire me to execute your goals! </w:t>
      </w:r>
      <w:r>
        <w:rPr/>
        <w:t xml:space="preserve"> </w:t>
      </w:r>
    </w:p>
    <w:p>
      <w:pPr>
        <w:pStyle w:val="Normal"/>
        <w:rPr/>
      </w:pPr>
      <w:r>
        <w:rPr/>
        <w:t xml:space="preserve">Authorized to work in the US for any employer 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Work Experience</w:t>
      </w:r>
    </w:p>
    <w:p>
      <w:pPr>
        <w:pStyle w:val="Heading3"/>
        <w:rPr/>
      </w:pPr>
      <w:r>
        <w:rPr/>
        <w:t xml:space="preserve">QA Specialist / Web Developer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Education Strategy Consulting - Remote  </w:t>
      </w:r>
    </w:p>
    <w:p>
      <w:pPr>
        <w:pStyle w:val="Normal"/>
        <w:rPr/>
      </w:pPr>
      <w:r>
        <w:rPr/>
        <w:t xml:space="preserve">2021 to 2023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Scrutinized the web development process for bugs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QA tested big data web apps on a variety of environments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Unit tested proprietary development framework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Wrote documentation regarding proprietary framework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Kept track of ongoing issues and bugs across multiple projects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QA tested big data renders via automated tests and spot checks  </w:t>
      </w:r>
    </w:p>
    <w:p>
      <w:pPr>
        <w:pStyle w:val="Heading3"/>
        <w:rPr/>
      </w:pPr>
      <w:r>
        <w:rPr/>
        <w:t xml:space="preserve">Sole Proprietor / Full Stack Developer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Amazing Designer - Austin, TX  </w:t>
      </w:r>
    </w:p>
    <w:p>
      <w:pPr>
        <w:pStyle w:val="Normal"/>
        <w:rPr/>
      </w:pPr>
      <w:r>
        <w:rPr/>
        <w:t xml:space="preserve">2016 to 2023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Planned, built, and maintained full stack development projects (LAMP, MERN)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Executed brand identity, web/app development, &amp; custom print projects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Managed business (accounting, sales, client relations, etc.)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Managed teams of freelancer talent  </w:t>
      </w:r>
    </w:p>
    <w:p>
      <w:pPr>
        <w:pStyle w:val="IntenseQuote"/>
        <w:rPr/>
      </w:pPr>
      <w:r>
        <w:rPr/>
        <w:t xml:space="preserve">*This business was closed at the end of 2022 Q4. All clientele has been packaged and passed along.*  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Full Stack Developer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PetroPages - Webster, TX  </w:t>
      </w:r>
    </w:p>
    <w:p>
      <w:pPr>
        <w:pStyle w:val="Normal"/>
        <w:rPr/>
      </w:pPr>
      <w:r>
        <w:rPr/>
        <w:t xml:space="preserve">2018 to 2021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Worked on enterprise &amp; medium business scale projects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Secured servers, databases, &amp; API endpoints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Encrypted, sanitized, &amp; speed-optimized digital products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Executed company-wide switch to GIT and CI/CD with Adrian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Converted front-end mockup designs into HTML, CSS, and JavaScript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Executed architecture updates/upgrades (LAMP, GCP, AWS, and Azure)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Maintained, troubleshot, &amp; debugged back-end programming (PHP)  </w:t>
      </w:r>
    </w:p>
    <w:p>
      <w:pPr>
        <w:pStyle w:val="Heading3"/>
        <w:rPr/>
      </w:pPr>
      <w:r>
        <w:rPr/>
        <w:t xml:space="preserve">Business Manager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SignDepotATX - Austin, TX  </w:t>
      </w:r>
    </w:p>
    <w:p>
      <w:pPr>
        <w:pStyle w:val="Normal"/>
        <w:rPr/>
      </w:pPr>
      <w:r>
        <w:rPr/>
        <w:t xml:space="preserve">2015 to 2016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Promoted to business manager because of sales volume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Managed interns, designers, production, &amp; shop workflows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Created sales training manuals with Fernando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Maintained vendor &amp; client relations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Created &amp; executed marketing campaigns  </w:t>
      </w:r>
    </w:p>
    <w:p>
      <w:pPr>
        <w:pStyle w:val="Heading3"/>
        <w:rPr/>
      </w:pPr>
      <w:r>
        <w:rPr/>
        <w:t xml:space="preserve">Creative Director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Image Master Group - Austin, TX  </w:t>
      </w:r>
    </w:p>
    <w:p>
      <w:pPr>
        <w:pStyle w:val="Normal"/>
        <w:rPr/>
      </w:pPr>
      <w:r>
        <w:rPr/>
        <w:t xml:space="preserve">2013 to 2015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Designed catalogs and sales presentations for all sales reps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Created digital graphics for web use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Art directed and designed marketing material, promo videos, TV ads, social media imagery, signage, and ambient imagery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Developed company website using Wix (how embarrassing)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Developed brochure websites for clientele using Notepad++, HTML, CSS, JavaScript, and cPanel Hosting 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Education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Bachelor's degree in Graphic &amp; Web Design Program  </w:t>
      </w:r>
    </w:p>
    <w:p>
      <w:pPr>
        <w:pStyle w:val="Normal"/>
        <w:rPr/>
      </w:pPr>
      <w:r>
        <w:rPr/>
        <w:t xml:space="preserve">The Art Institute of Austin - Austin, TX  </w:t>
      </w:r>
    </w:p>
    <w:p>
      <w:pPr>
        <w:pStyle w:val="Normal"/>
        <w:rPr/>
      </w:pPr>
      <w:r>
        <w:rPr/>
        <w:t xml:space="preserve">2010 to 2014  </w:t>
      </w:r>
    </w:p>
    <w:p>
      <w:pPr>
        <w:pStyle w:val="Heading2"/>
        <w:rPr/>
      </w:pPr>
      <w:r>
        <w:rPr/>
        <w:t>Skills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Cs/>
        </w:rPr>
        <w:t>Programming &amp; Tools</w:t>
      </w:r>
      <w:r>
        <w:rPr/>
        <w:t xml:space="preserve">: Git, APIs, JavaScript, MySQL, CSS, HTML5, PHP, REST, XML, JSON, SSH  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Cs/>
        </w:rPr>
        <w:t>Frameworks &amp; Platforms</w:t>
      </w:r>
      <w:r>
        <w:rPr/>
        <w:t xml:space="preserve">: WordPress, Bootstrap, jQuery, SCSS, SASS  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Cs/>
        </w:rPr>
        <w:t>Design &amp; Development</w:t>
      </w:r>
      <w:r>
        <w:rPr/>
        <w:t xml:space="preserve">: Responsive Web Design, Web Development, Adobe Photoshop, Adobe Illustrator, Adobe InDesign, Canva  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Cs/>
        </w:rPr>
        <w:t>Other</w:t>
      </w:r>
      <w:r>
        <w:rPr/>
        <w:t xml:space="preserve">: Linux, SQL, DNS, SSL, Marketing, E-commerce, Agile, UX/UI Design, Project Management 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Languages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English - Expert 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Spanish - Expert 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Links</w:t>
      </w:r>
    </w:p>
    <w:p>
      <w:pPr>
        <w:pStyle w:val="ListBullet"/>
        <w:numPr>
          <w:ilvl w:val="0"/>
          <w:numId w:val="1"/>
        </w:numPr>
        <w:rPr/>
      </w:pPr>
      <w:r>
        <w:rPr/>
        <w:t>https://fullstackleo.net</w:t>
      </w:r>
    </w:p>
    <w:p>
      <w:pPr>
        <w:pStyle w:val="ListBullet"/>
        <w:numPr>
          <w:ilvl w:val="0"/>
          <w:numId w:val="1"/>
        </w:numPr>
        <w:rPr/>
      </w:pPr>
      <w:r>
        <w:rPr/>
        <w:t>https://idealeo.net</w:t>
      </w:r>
    </w:p>
    <w:p>
      <w:pPr>
        <w:pStyle w:val="ListBullet"/>
        <w:numPr>
          <w:ilvl w:val="0"/>
          <w:numId w:val="1"/>
        </w:numPr>
        <w:rPr/>
      </w:pPr>
      <w:r>
        <w:rPr/>
        <w:t>https://github.com/fullstackleo777</w:t>
      </w:r>
    </w:p>
    <w:p>
      <w:pPr>
        <w:pStyle w:val="ListBullet"/>
        <w:numPr>
          <w:ilvl w:val="0"/>
          <w:numId w:val="1"/>
        </w:numPr>
        <w:rPr/>
      </w:pPr>
      <w:r>
        <w:rPr/>
        <w:t>https://x.com/xfullstackleo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val="fullPage" w:percent="7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LibreOffice/7.4.7.2$Linux_X86_64 LibreOffice_project/40$Build-2</Application>
  <AppVersion>15.0000</AppVersion>
  <Pages>4</Pages>
  <Words>437</Words>
  <Characters>2479</Characters>
  <CharactersWithSpaces>2923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2024-11-21T11:39:38Z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