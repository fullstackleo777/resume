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🇲🇽 🇺🇲 FullStackLeo</w:t>
      </w:r>
    </w:p>
    <w:p>
      <w:r>
        <w:t>Full Stack Mobile &amp; Web Developer</w:t>
      </w:r>
    </w:p>
    <w:p>
      <w:r>
        <w:t>🏆 Available Remotely!</w:t>
      </w:r>
    </w:p>
    <w:p>
      <w:pPr>
        <w:pStyle w:val="Heading2"/>
      </w:pPr>
      <w:r>
        <w:t>Contact</w:t>
      </w:r>
    </w:p>
    <w:p>
      <w:r>
        <w:t>leo@fullstackleo.net</w:t>
      </w:r>
    </w:p>
    <w:p>
      <w:r>
        <w:t>+1 737 377 4837</w:t>
      </w:r>
    </w:p>
    <w:p>
      <w:pPr>
        <w:pStyle w:val="Heading2"/>
      </w:pPr>
      <w:r>
        <w:t>Portfolios</w:t>
      </w:r>
    </w:p>
    <w:p>
      <w:r>
        <w:t>FullStack Developer: https://fullstackleo.net</w:t>
      </w:r>
    </w:p>
    <w:p>
      <w:r>
        <w:t>Web Development, Graphic Design, and Writing: https://idealeo.net</w:t>
      </w:r>
    </w:p>
    <w:p>
      <w:r>
        <w:t>GitHub: https://github.com/fullstackleo777</w:t>
      </w:r>
    </w:p>
    <w:p>
      <w:pPr>
        <w:pStyle w:val="Heading2"/>
      </w:pPr>
      <w:r>
        <w:t>Social</w:t>
      </w:r>
    </w:p>
    <w:p>
      <w:r>
        <w:t>X: @xfullstackleo</w:t>
      </w:r>
    </w:p>
    <w:p>
      <w:r>
        <w:t>Reddit: @fullstackleo777</w:t>
      </w:r>
    </w:p>
    <w:p>
      <w:pPr>
        <w:pStyle w:val="Heading2"/>
      </w:pPr>
      <w:r>
        <w:t>FullStack Skills</w:t>
      </w:r>
    </w:p>
    <w:p>
      <w:r>
        <w:t>🌐 Deployment: Linux (Ubuntu, CentOS, RHEL), AWS, GCS, Windows Azure, Docker, Podman, CI/CE</w:t>
      </w:r>
    </w:p>
    <w:p>
      <w:r>
        <w:t>🗄️ Database: MySQL, NoSQL, SQLite, MariaDB, PostgreSQL, Database Visualizers</w:t>
      </w:r>
    </w:p>
    <w:p>
      <w:r>
        <w:t>🧠 Back End: Linux, Bash Scripting, Cron Jobs, SSH, Node.js, PHP, Python, REST API, Auth0</w:t>
      </w:r>
    </w:p>
    <w:p>
      <w:r>
        <w:t>👁️ Front End: XML, HTML, CSS/SCSS, Javascript, Organic SEO, Frameworks (Vue.js, Svelte, React.js)</w:t>
      </w:r>
    </w:p>
    <w:p>
      <w:r>
        <w:t>❤️ Open Source Software: Server (Apache, NGINX, Lighttpd, ffmpeg), Productivity (OpenOffice, LibreOffice)</w:t>
      </w:r>
    </w:p>
    <w:p>
      <w:r>
        <w:t>🖼️ Creative Software: Adobe (Photoshop, Illustrator, InDesign, Premiere Pro), Open Source (Inkscape, Gimp)</w:t>
      </w:r>
    </w:p>
    <w:p>
      <w:r>
        <w:t>🔐 Server Security: Firewalled, SSL/TLS, Fail2Ban, SSH Keys, Argon2, IP White/Blacklisting</w:t>
      </w:r>
    </w:p>
    <w:p>
      <w:r>
        <w:t>🔑 DNS Security: DNSSEC, DDOS Protection, Secure Cache, DNS Proxy, DNS Firewall</w:t>
      </w:r>
    </w:p>
    <w:p>
      <w:r>
        <w:t>🖱️ Contenet Management Systems: HubSpot, Wordpress, Wix, Squarespace, Drupal</w:t>
      </w:r>
    </w:p>
    <w:p>
      <w:r>
        <w:t>💰 eCommerce Platforms: WP WooCommerce, Magento CE, Shopify, Thirty Bees, Wix, Squarespace</w:t>
      </w:r>
    </w:p>
    <w:p>
      <w:r>
        <w:t>🛠️ Dev Tooling: GIT (GitHub, GitLab, GiTea), VSCodium, VSCode, Vim, Nano, DIFF, Chrome DevTools</w:t>
      </w:r>
    </w:p>
    <w:p>
      <w:r>
        <w:t>👨‍💼 Project Management: Agile, Scrum, Lean, BPM</w:t>
      </w:r>
    </w:p>
    <w:p>
      <w:pPr>
        <w:pStyle w:val="Heading2"/>
      </w:pPr>
      <w:r>
        <w:t>Languages</w:t>
      </w:r>
    </w:p>
    <w:p>
      <w:r>
        <w:t>🇲🇽 Español Nativo</w:t>
      </w:r>
    </w:p>
    <w:p>
      <w:r>
        <w:t>🇺🇸 English Native</w:t>
      </w:r>
    </w:p>
    <w:p>
      <w:pPr>
        <w:pStyle w:val="Heading2"/>
      </w:pPr>
      <w:r>
        <w:t>Work Experience</w:t>
      </w:r>
    </w:p>
    <w:p>
      <w:pPr>
        <w:pStyle w:val="Heading3"/>
      </w:pPr>
      <w:r>
        <w:t>QA Specialist / Web Developer</w:t>
      </w:r>
    </w:p>
    <w:p>
      <w:r>
        <w:t>Education Strategy Consulting - Remote</w:t>
        <w:br/>
        <w:t>2021 to 2023</w:t>
        <w:br/>
        <w:t>- Scrutinized the web development process for bugs</w:t>
        <w:br/>
        <w:t>- QA tested big data web apps on a variety of environments</w:t>
        <w:br/>
        <w:t>- Unit tested proprietary development framework</w:t>
        <w:br/>
        <w:t>- Wrote documentation regarding proprietary framework</w:t>
        <w:br/>
        <w:t>- Kept track of ongoing issues and bugs across multiple projects</w:t>
        <w:br/>
        <w:t xml:space="preserve">- QA tested big data renders via automated tests and spot checks  </w:t>
      </w:r>
    </w:p>
    <w:p>
      <w:pPr>
        <w:pStyle w:val="Heading3"/>
      </w:pPr>
      <w:r>
        <w:t>Sole Proprietor / Full Stack Developer</w:t>
      </w:r>
    </w:p>
    <w:p>
      <w:r>
        <w:t>Amazing Designer - Austin, TX</w:t>
        <w:br/>
        <w:t>2016 to 2023</w:t>
        <w:br/>
        <w:t>- Planned, built, and maintained full stack development projects (LAMP, MERN)</w:t>
        <w:br/>
        <w:t>- Executed brand identity, web/app development, &amp; custom print projects</w:t>
        <w:br/>
        <w:t>- Managed business (accounting, sales, client relations, etc.)</w:t>
        <w:br/>
        <w:t xml:space="preserve">- Managed teams of freelancer talent  </w:t>
      </w:r>
    </w:p>
    <w:p>
      <w:pPr>
        <w:pStyle w:val="Heading3"/>
      </w:pPr>
      <w:r>
        <w:t>Full Stack Developer</w:t>
      </w:r>
    </w:p>
    <w:p>
      <w:r>
        <w:t>PetroPages - Webster, TX</w:t>
        <w:br/>
        <w:t>2018 to 2021</w:t>
        <w:br/>
        <w:t>- Worked on enterprise &amp; medium business scale projects</w:t>
        <w:br/>
        <w:t>- Secured servers, databases, &amp; API endpoints</w:t>
        <w:br/>
        <w:t>- Encrypted, sanitized, &amp; speed-optimized digital products</w:t>
        <w:br/>
        <w:t>- Executed company-wide switch to GIT and CI/CD with Adrian</w:t>
        <w:br/>
        <w:t>- Converted front-end mockup designs into HTML, CSS, and JavaScript</w:t>
        <w:br/>
        <w:t>- Executed architecture updates/upgrades (LAMP, GCP, AWS, and Azure)</w:t>
        <w:br/>
        <w:t xml:space="preserve">- Maintained, troubleshot, &amp; debugged back-end programming (PHP)  </w:t>
      </w:r>
    </w:p>
    <w:p>
      <w:pPr>
        <w:pStyle w:val="Heading3"/>
      </w:pPr>
      <w:r>
        <w:t>Business Manager</w:t>
      </w:r>
    </w:p>
    <w:p>
      <w:r>
        <w:t>SignDepotATX - Austin, TX</w:t>
        <w:br/>
        <w:t>2015 to 2016</w:t>
        <w:br/>
        <w:t>- Promoted to business manager because of sales volume</w:t>
        <w:br/>
        <w:t>- Managed interns, designers, production, &amp; shop workflows</w:t>
        <w:br/>
        <w:t>- Created sales training manuals with Fernando</w:t>
        <w:br/>
        <w:t>- Maintained vendor &amp; client relations</w:t>
        <w:br/>
        <w:t xml:space="preserve">- Created &amp; executed marketing campaigns  </w:t>
      </w:r>
    </w:p>
    <w:p>
      <w:pPr>
        <w:pStyle w:val="Heading3"/>
      </w:pPr>
      <w:r>
        <w:t>Creative Director</w:t>
      </w:r>
    </w:p>
    <w:p>
      <w:r>
        <w:t>Image Master Group - Austin, TX</w:t>
        <w:br/>
        <w:t>2013 to 2015</w:t>
        <w:br/>
        <w:t>- Designed catalogs and sales presentations for all sales reps</w:t>
        <w:br/>
        <w:t>- Created digital graphics for web use</w:t>
        <w:br/>
        <w:t>- Art directed and designed marketing material, promo videos, TV ads, social media imagery, signage, and ambient imagery</w:t>
        <w:br/>
        <w:t>- Developed company website using Wix (how embarrassing)</w:t>
        <w:br/>
        <w:t xml:space="preserve">- Developed brochure websites for clientele using Notepad++, HTML, CSS, JavaScript, and cPanel Hosting  </w:t>
      </w:r>
    </w:p>
    <w:p>
      <w:pPr>
        <w:pStyle w:val="Heading2"/>
      </w:pPr>
      <w:r>
        <w:t>Education</w:t>
      </w:r>
    </w:p>
    <w:p>
      <w:r>
        <w:t>Bachelor's degree in Graphic &amp; Web Design Program</w:t>
        <w:br/>
        <w:t>The Art Institute of Austin - Austin, TX</w:t>
        <w:br/>
        <w:t xml:space="preserve">2010 to 2014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